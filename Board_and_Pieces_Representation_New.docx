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723B" w14:textId="77777777" w:rsidR="009C3939" w:rsidRDefault="00703F25">
      <w:pPr>
        <w:pStyle w:val="Heading1"/>
      </w:pPr>
      <w:r>
        <w:t>1. The Structures Used to Represent the Board and Pieces</w:t>
      </w:r>
    </w:p>
    <w:p w14:paraId="5D921833" w14:textId="77777777" w:rsidR="009C3939" w:rsidRDefault="00703F25">
      <w:r>
        <w:t xml:space="preserve">In the updated C program, three main structures are used to represent the game components: `Pieces`, `Player`, and `Borad`. These structures are </w:t>
      </w:r>
      <w:r>
        <w:t>designed to encapsulate various attributes and states associated with the game pieces, players, and the board.</w:t>
      </w:r>
    </w:p>
    <w:p w14:paraId="48B74367" w14:textId="77777777" w:rsidR="009C3939" w:rsidRDefault="00703F25">
      <w:r>
        <w:t>1. `Pieces` Structure:</w:t>
      </w:r>
      <w:r>
        <w:br/>
        <w:t xml:space="preserve">   - `piecesCaptured`: Tracks whether a piece has been captured.</w:t>
      </w:r>
      <w:r>
        <w:br/>
        <w:t xml:space="preserve">   - `piecesPosition`: Stores the current position of the</w:t>
      </w:r>
      <w:r>
        <w:t xml:space="preserve"> piece on the board.</w:t>
      </w:r>
      <w:r>
        <w:br/>
        <w:t xml:space="preserve">   - `startgame`: Indicates whether the piece has started moving in the game.</w:t>
      </w:r>
      <w:r>
        <w:br/>
        <w:t xml:space="preserve">   - `piecesDirection`: Represents the direction in which the piece is moving.</w:t>
      </w:r>
      <w:r>
        <w:br/>
        <w:t xml:space="preserve">   - Other attributes include `pastHomeHowTimes`, `pastpiecesDirection`, `piec</w:t>
      </w:r>
      <w:r>
        <w:t>esBlock`, `pieceInHomeCell`, `mystryCellTurns`, `movementModifier`, `turnSkkiped`, and `mysteryCell` to handle various piece states and behaviors.</w:t>
      </w:r>
    </w:p>
    <w:p w14:paraId="39A1AF51" w14:textId="77777777" w:rsidR="009C3939" w:rsidRDefault="00703F25">
      <w:r>
        <w:t>2. `Player` Structure:</w:t>
      </w:r>
      <w:r>
        <w:br/>
        <w:t xml:space="preserve">   - `pieces[4]`: An array of `Pieces` representing the four pieces each player contro</w:t>
      </w:r>
      <w:r>
        <w:t>ls.</w:t>
      </w:r>
      <w:r>
        <w:br/>
        <w:t xml:space="preserve">   - `playercolor`: A character indicating the color assigned to the player.</w:t>
      </w:r>
      <w:r>
        <w:br/>
        <w:t xml:space="preserve">   - `startGamePieces`, `piecesBlock`, `finishPieces`: Attributes that manage the player's overall game state.</w:t>
      </w:r>
    </w:p>
    <w:p w14:paraId="0ACF9BA8" w14:textId="77777777" w:rsidR="009C3939" w:rsidRDefault="00703F25">
      <w:r>
        <w:t>3. `Borad` Structure:</w:t>
      </w:r>
      <w:r>
        <w:br/>
        <w:t xml:space="preserve">   - `piecesName`, `piecesBlock`, `mystery</w:t>
      </w:r>
      <w:r>
        <w:t>Cell`: Attributes that represent specific states of the board, such as naming pieces, blocking pieces, or mystery cells.</w:t>
      </w:r>
    </w:p>
    <w:p w14:paraId="59933EB7" w14:textId="77777777" w:rsidR="009C3939" w:rsidRDefault="00703F25">
      <w:pPr>
        <w:pStyle w:val="Heading1"/>
      </w:pPr>
      <w:r>
        <w:t>2. Justification for the Used Structures</w:t>
      </w:r>
    </w:p>
    <w:p w14:paraId="00D9E5A6" w14:textId="77777777" w:rsidR="009C3939" w:rsidRDefault="00703F25">
      <w:r>
        <w:t>The choice of structures in the program is justified by the need for clear, organized, and mod</w:t>
      </w:r>
      <w:r>
        <w:t>ular management of game elements. Each structure is carefully designed to encapsulate related data, promoting code readability and maintainability. For example, the `Pieces` structure groups all attributes related to a single piece, allowing easy manipulat</w:t>
      </w:r>
      <w:r>
        <w:t>ion and tracking of its state. Similarly, the `Player` structure brings together all pieces and relevant player-specific data, facilitating straightforward player management. Finally, the `Borad` structure is used to handle board-specific states, which are</w:t>
      </w:r>
      <w:r>
        <w:t xml:space="preserve"> crucial for gameplay mechanics.</w:t>
      </w:r>
    </w:p>
    <w:p w14:paraId="424BCBC0" w14:textId="77777777" w:rsidR="009C3939" w:rsidRDefault="00703F25">
      <w:pPr>
        <w:pStyle w:val="Heading1"/>
      </w:pPr>
      <w:r>
        <w:t>3. Discussion of the Efficiency of Your Program with Justification</w:t>
      </w:r>
    </w:p>
    <w:p w14:paraId="70D4524D" w14:textId="77777777" w:rsidR="009C3939" w:rsidRDefault="00703F25">
      <w:r>
        <w:t>The program is designed with efficiency in mind, both in terms of memory usage and performance. The use of structures allows related data to be stored compa</w:t>
      </w:r>
      <w:r>
        <w:t>ctly, reducing the memory footprint. This design also enhances performance by minimizing the need for repetitive calculations and making the code more organized and faster to execute.</w:t>
      </w:r>
    </w:p>
    <w:p w14:paraId="1C663934" w14:textId="77777777" w:rsidR="009C3939" w:rsidRDefault="00703F25">
      <w:r>
        <w:lastRenderedPageBreak/>
        <w:t>For instance, the program keeps track of each piece's position, directio</w:t>
      </w:r>
      <w:r>
        <w:t>n, and state within the `Pieces` structure. This eliminates the need for complex lookups or recalculations, as all necessary data is readily accessible. Furthermore, by grouping player-specific data within the `Player` structure, the program can efficientl</w:t>
      </w:r>
      <w:r>
        <w:t>y manage multiple players, each with their own set of pieces.</w:t>
      </w:r>
    </w:p>
    <w:p w14:paraId="18AD42A8" w14:textId="77777777" w:rsidR="009C3939" w:rsidRDefault="00703F25">
      <w:r>
        <w:t>The scalability of the program is another strong point. By using these structures, the program can easily be extended to accommodate more players or additional rules, without requiring significa</w:t>
      </w:r>
      <w:r>
        <w:t>nt changes to the core logic. This modular approach ensures that the program remains manageable and adaptable.</w:t>
      </w:r>
    </w:p>
    <w:p w14:paraId="49E2D470" w14:textId="77777777" w:rsidR="009C3939" w:rsidRDefault="00703F25">
      <w:pPr>
        <w:pStyle w:val="Heading1"/>
      </w:pPr>
      <w:r>
        <w:t>4. Functions: Purpose, Inputs, and Outputs</w:t>
      </w:r>
    </w:p>
    <w:p w14:paraId="1DFCA960" w14:textId="77777777" w:rsidR="009C3939" w:rsidRDefault="00703F25">
      <w:pPr>
        <w:pStyle w:val="Heading2"/>
      </w:pPr>
      <w:r>
        <w:t>roll()</w:t>
      </w:r>
    </w:p>
    <w:p w14:paraId="00FA95CE" w14:textId="77777777" w:rsidR="009C3939" w:rsidRDefault="00703F25">
      <w:r>
        <w:t>Purpose: This function simulates rolling a six-sided dice.</w:t>
      </w:r>
      <w:r>
        <w:br/>
        <w:t>Input: None.</w:t>
      </w:r>
      <w:r>
        <w:br/>
        <w:t>Output: An integer betw</w:t>
      </w:r>
      <w:r>
        <w:t>een 1 and 6 representing the result of the dice roll.</w:t>
      </w:r>
    </w:p>
    <w:p w14:paraId="2851AFB8" w14:textId="77777777" w:rsidR="009C3939" w:rsidRDefault="00703F25">
      <w:pPr>
        <w:pStyle w:val="Heading2"/>
      </w:pPr>
      <w:r>
        <w:t>coinTos()</w:t>
      </w:r>
    </w:p>
    <w:p w14:paraId="60CEDBF1" w14:textId="77777777" w:rsidR="009C3939" w:rsidRDefault="00703F25">
      <w:r>
        <w:t>Purpose: This function simulates a coin toss.</w:t>
      </w:r>
      <w:r>
        <w:br/>
        <w:t>Input: None.</w:t>
      </w:r>
      <w:r>
        <w:br/>
        <w:t>Output: An integer, either 0 or 1, representing the result of the coin toss.</w:t>
      </w:r>
    </w:p>
    <w:p w14:paraId="7AD8976F" w14:textId="77777777" w:rsidR="009C3939" w:rsidRDefault="00703F25">
      <w:pPr>
        <w:pStyle w:val="Heading2"/>
      </w:pPr>
      <w:r>
        <w:t>playermove()</w:t>
      </w:r>
    </w:p>
    <w:p w14:paraId="62366E9D" w14:textId="77777777" w:rsidR="009C3939" w:rsidRDefault="00703F25">
      <w:r>
        <w:t>Purpose: This function handles the movement</w:t>
      </w:r>
      <w:r>
        <w:t xml:space="preserve"> of a player's pieces based on the roll of the dice.</w:t>
      </w:r>
      <w:r>
        <w:br/>
        <w:t>Input: Player *player, Borad *borad, int *playerNum, int piecesNum[3], int rollNum, int *piecesToHome, int howManyPiecesStart.</w:t>
      </w:r>
      <w:r>
        <w:br/>
        <w:t>Output: None, but it updates the positions and states of the pieces based on</w:t>
      </w:r>
      <w:r>
        <w:t xml:space="preserve"> the game logic.</w:t>
      </w:r>
    </w:p>
    <w:p w14:paraId="5D3E6F73" w14:textId="77777777" w:rsidR="009C3939" w:rsidRDefault="00703F25">
      <w:pPr>
        <w:pStyle w:val="Heading2"/>
      </w:pPr>
      <w:r>
        <w:t>playerstart()</w:t>
      </w:r>
    </w:p>
    <w:p w14:paraId="3F4676A1" w14:textId="77777777" w:rsidR="009C3939" w:rsidRDefault="00703F25">
      <w:r>
        <w:t>Purpose: Determines which player starts the game by rolling the dice for each player and resolving ties.</w:t>
      </w:r>
      <w:r>
        <w:br/>
        <w:t>Input: int *startPlayer.</w:t>
      </w:r>
      <w:r>
        <w:br/>
        <w:t>Output: Returns the index of the starting player.</w:t>
      </w:r>
    </w:p>
    <w:p w14:paraId="0D41CEE4" w14:textId="77777777" w:rsidR="009C3939" w:rsidRDefault="00703F25">
      <w:pPr>
        <w:pStyle w:val="Heading2"/>
      </w:pPr>
      <w:r>
        <w:t>playerInstall()</w:t>
      </w:r>
    </w:p>
    <w:p w14:paraId="30AAB07C" w14:textId="77777777" w:rsidR="009C3939" w:rsidRDefault="00703F25">
      <w:r>
        <w:t>Purpose: Initializes the play</w:t>
      </w:r>
      <w:r>
        <w:t>er structures with default values before the game starts.</w:t>
      </w:r>
      <w:r>
        <w:br/>
        <w:t>Input: Player *player.</w:t>
      </w:r>
      <w:r>
        <w:br/>
        <w:t>Output: None, but it sets up each player with initial states, like setting their pieces to the base position.</w:t>
      </w:r>
    </w:p>
    <w:p w14:paraId="1F414C9B" w14:textId="77777777" w:rsidR="009C3939" w:rsidRDefault="00703F25">
      <w:pPr>
        <w:pStyle w:val="Heading2"/>
      </w:pPr>
      <w:r>
        <w:lastRenderedPageBreak/>
        <w:t>boradconst()</w:t>
      </w:r>
    </w:p>
    <w:p w14:paraId="27249BB2" w14:textId="77777777" w:rsidR="009C3939" w:rsidRDefault="00703F25">
      <w:r>
        <w:t>Purpose: Initializes the board structure with defaul</w:t>
      </w:r>
      <w:r>
        <w:t>t values, setting up the initial state of the board.</w:t>
      </w:r>
      <w:r>
        <w:br/>
        <w:t>Input: Player *player, Borad *borad.</w:t>
      </w:r>
      <w:r>
        <w:br/>
        <w:t>Output: None, but it prepares the board for the start of the game.</w:t>
      </w:r>
    </w:p>
    <w:p w14:paraId="4275B6C8" w14:textId="77777777" w:rsidR="009C3939" w:rsidRDefault="00703F25">
      <w:pPr>
        <w:pStyle w:val="Heading2"/>
      </w:pPr>
      <w:r>
        <w:t>countEnemyPiecesAtPosition()</w:t>
      </w:r>
    </w:p>
    <w:p w14:paraId="38F1FC8F" w14:textId="77777777" w:rsidR="009C3939" w:rsidRDefault="00703F25">
      <w:r>
        <w:t>Purpose: Counts the number of enemy pieces at a given board position a</w:t>
      </w:r>
      <w:r>
        <w:t>nd identifies which player they belong to.</w:t>
      </w:r>
      <w:r>
        <w:br/>
        <w:t>Input: int position, int currentPlayer, int *enemyIndex, int (*enemyPieces)[3].</w:t>
      </w:r>
      <w:r>
        <w:br/>
        <w:t>Output: Returns the number of enemy pieces found at the position.</w:t>
      </w:r>
    </w:p>
    <w:p w14:paraId="3672D4FD" w14:textId="77777777" w:rsidR="009C3939" w:rsidRDefault="00703F25">
      <w:pPr>
        <w:pStyle w:val="Heading2"/>
      </w:pPr>
      <w:r>
        <w:t>countAllyPiecesAtPosition()</w:t>
      </w:r>
    </w:p>
    <w:p w14:paraId="6E61BBFC" w14:textId="77777777" w:rsidR="009C3939" w:rsidRDefault="00703F25">
      <w:r>
        <w:t xml:space="preserve">Purpose: Counts the number of ally </w:t>
      </w:r>
      <w:r>
        <w:t>pieces (belonging to the current player) at a given board position.</w:t>
      </w:r>
      <w:r>
        <w:br/>
        <w:t>Input: int position, int currentPlayer, int (*allayPieces)[3], int *piecesNum.</w:t>
      </w:r>
      <w:r>
        <w:br/>
        <w:t>Output: Returns the number of ally pieces found at the position.</w:t>
      </w:r>
    </w:p>
    <w:p w14:paraId="367596BA" w14:textId="77777777" w:rsidR="009C3939" w:rsidRDefault="00703F25">
      <w:pPr>
        <w:pStyle w:val="Heading2"/>
      </w:pPr>
      <w:r>
        <w:t>blockDirectionChecker()</w:t>
      </w:r>
    </w:p>
    <w:p w14:paraId="582431DD" w14:textId="77777777" w:rsidR="009C3939" w:rsidRDefault="00703F25">
      <w:r>
        <w:t xml:space="preserve">Purpose: Determines </w:t>
      </w:r>
      <w:r>
        <w:t>the direction of a block (a group of pieces moving together) and updates their movement directions.</w:t>
      </w:r>
      <w:r>
        <w:br/>
        <w:t>Input: Player *player, Borad *borad, int cureentPiecesDirection, int newPiecesDirection, int newSecondPiecesDirection, int piecesNum, int *allayPieces.</w:t>
      </w:r>
      <w:r>
        <w:br/>
        <w:t>Outp</w:t>
      </w:r>
      <w:r>
        <w:t>ut: None, but it updates the direction of the moving pieces.</w:t>
      </w:r>
    </w:p>
    <w:p w14:paraId="7F99D262" w14:textId="77777777" w:rsidR="009C3939" w:rsidRDefault="00703F25">
      <w:pPr>
        <w:pStyle w:val="Heading2"/>
      </w:pPr>
      <w:r>
        <w:t>piecesCaptured()</w:t>
      </w:r>
    </w:p>
    <w:p w14:paraId="4B28F768" w14:textId="77777777" w:rsidR="009C3939" w:rsidRDefault="00703F25">
      <w:r>
        <w:t>Purpose: Handles the logic when a player's pieces are captured, sending them back to the base.</w:t>
      </w:r>
      <w:r>
        <w:br/>
        <w:t xml:space="preserve">Input: int enemyPlayer, int firstpieces, int secondpieces, int thirdpieces, Player </w:t>
      </w:r>
      <w:r>
        <w:t>*player, Borad *borad.</w:t>
      </w:r>
      <w:r>
        <w:br/>
        <w:t>Output: None, but it resets the captured pieces' states and positions.</w:t>
      </w:r>
    </w:p>
    <w:p w14:paraId="7DA829B8" w14:textId="77777777" w:rsidR="009C3939" w:rsidRDefault="00703F25">
      <w:pPr>
        <w:pStyle w:val="Heading2"/>
      </w:pPr>
      <w:r>
        <w:t>blockBreaker()</w:t>
      </w:r>
    </w:p>
    <w:p w14:paraId="375568FD" w14:textId="77777777" w:rsidR="009C3939" w:rsidRDefault="00703F25">
      <w:r>
        <w:t>Purpose: Resets the direction of pieces in a block after a block is broken.</w:t>
      </w:r>
      <w:r>
        <w:br/>
        <w:t xml:space="preserve">Input: Player *player, Borad *borad, int allayplayer, int pieces1, int </w:t>
      </w:r>
      <w:r>
        <w:t>pieces2, int pieces3.</w:t>
      </w:r>
      <w:r>
        <w:br/>
        <w:t>Output: None, but it updates the direction and block status of the involved pieces.</w:t>
      </w:r>
    </w:p>
    <w:p w14:paraId="62A9702C" w14:textId="77777777" w:rsidR="009C3939" w:rsidRDefault="00703F25">
      <w:pPr>
        <w:pStyle w:val="Heading2"/>
      </w:pPr>
      <w:r>
        <w:t>mystryCell()</w:t>
      </w:r>
    </w:p>
    <w:p w14:paraId="19414604" w14:textId="77777777" w:rsidR="009C3939" w:rsidRDefault="00703F25">
      <w:r>
        <w:t>Purpose: Handles the behavior of pieces that land on a mystery cell, which can have various effects.</w:t>
      </w:r>
      <w:r>
        <w:br/>
        <w:t>Input: Player *player, Borad *borad,</w:t>
      </w:r>
      <w:r>
        <w:t xml:space="preserve"> int firstPiece, int secondPiece, int thirdPiece, int cureentplayer.</w:t>
      </w:r>
      <w:r>
        <w:br/>
        <w:t>Output: None, but it applies the mystery cell effects to the pieces.</w:t>
      </w:r>
    </w:p>
    <w:p w14:paraId="7827CEDB" w14:textId="77777777" w:rsidR="009C3939" w:rsidRDefault="00703F25">
      <w:pPr>
        <w:pStyle w:val="Heading2"/>
      </w:pPr>
      <w:r>
        <w:lastRenderedPageBreak/>
        <w:t>greenplayer()</w:t>
      </w:r>
    </w:p>
    <w:p w14:paraId="0B2BA28E" w14:textId="13E651E8" w:rsidR="00EC7563" w:rsidRDefault="00703F25">
      <w:r>
        <w:t>Purpose: Manages the moves and decisions for the green player based on the roll of the dice.</w:t>
      </w:r>
      <w:r>
        <w:br/>
        <w:t>Input: Play</w:t>
      </w:r>
      <w:r>
        <w:t>er *player, Borad *borad, int playerNum, int rollNum, int *piecesToHome, int (*</w:t>
      </w:r>
      <w:proofErr w:type="gramStart"/>
      <w:r>
        <w:t>piecesNum[</w:t>
      </w:r>
      <w:proofErr w:type="gramEnd"/>
      <w:r>
        <w:t>3]).</w:t>
      </w:r>
      <w:r>
        <w:br/>
        <w:t>Output: None, but it determines which pieces the green player should move and how.</w:t>
      </w:r>
    </w:p>
    <w:p w14:paraId="05E0E762" w14:textId="50A23019" w:rsidR="00EC7563" w:rsidRDefault="00EC7563">
      <w:r>
        <w:t xml:space="preserve">This will go on </w:t>
      </w:r>
      <w:proofErr w:type="spellStart"/>
      <w:r>
        <w:t>greenplayer</w:t>
      </w:r>
      <w:proofErr w:type="spellEnd"/>
      <w:r>
        <w:t xml:space="preserve"> </w:t>
      </w:r>
      <w:proofErr w:type="spellStart"/>
      <w:r>
        <w:t>redplayer</w:t>
      </w:r>
      <w:proofErr w:type="spellEnd"/>
      <w:r>
        <w:t xml:space="preserve"> </w:t>
      </w:r>
      <w:proofErr w:type="spellStart"/>
      <w:r>
        <w:t>yellowplayer</w:t>
      </w:r>
      <w:proofErr w:type="spellEnd"/>
      <w:r>
        <w:t xml:space="preserve"> and </w:t>
      </w:r>
      <w:proofErr w:type="spellStart"/>
      <w:r>
        <w:t>blueplayer</w:t>
      </w:r>
      <w:proofErr w:type="spellEnd"/>
    </w:p>
    <w:p w14:paraId="791C16EE" w14:textId="437A66BB" w:rsidR="00EC7563" w:rsidRDefault="00EC7563">
      <w:r>
        <w:t xml:space="preserve">On their behaviors </w:t>
      </w:r>
      <w:proofErr w:type="spellStart"/>
      <w:r>
        <w:t>oder</w:t>
      </w:r>
      <w:proofErr w:type="spellEnd"/>
      <w:r>
        <w:t xml:space="preserve"> will be change. </w:t>
      </w:r>
    </w:p>
    <w:sectPr w:rsidR="00EC7563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674C3" w14:textId="77777777" w:rsidR="00703F25" w:rsidRDefault="00703F25" w:rsidP="00EC7563">
      <w:pPr>
        <w:spacing w:after="0" w:line="240" w:lineRule="auto"/>
      </w:pPr>
      <w:r>
        <w:separator/>
      </w:r>
    </w:p>
  </w:endnote>
  <w:endnote w:type="continuationSeparator" w:id="0">
    <w:p w14:paraId="21B81F56" w14:textId="77777777" w:rsidR="00703F25" w:rsidRDefault="00703F25" w:rsidP="00EC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2C31" w14:textId="77777777" w:rsidR="00703F25" w:rsidRDefault="00703F25" w:rsidP="00EC7563">
      <w:pPr>
        <w:spacing w:after="0" w:line="240" w:lineRule="auto"/>
      </w:pPr>
      <w:r>
        <w:separator/>
      </w:r>
    </w:p>
  </w:footnote>
  <w:footnote w:type="continuationSeparator" w:id="0">
    <w:p w14:paraId="416FE9C3" w14:textId="77777777" w:rsidR="00703F25" w:rsidRDefault="00703F25" w:rsidP="00EC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B47A9" w14:textId="7076BEA0" w:rsidR="00EC7563" w:rsidRPr="00EC7563" w:rsidRDefault="00EC7563" w:rsidP="00EC7563">
    <w:pPr>
      <w:pStyle w:val="Header"/>
      <w:jc w:val="center"/>
      <w:rPr>
        <w:b/>
        <w:bCs/>
        <w:sz w:val="24"/>
        <w:szCs w:val="24"/>
      </w:rPr>
    </w:pPr>
    <w:r w:rsidRPr="00EC7563">
      <w:rPr>
        <w:b/>
        <w:bCs/>
        <w:sz w:val="24"/>
        <w:szCs w:val="24"/>
      </w:rPr>
      <w:t xml:space="preserve">Ludo like </w:t>
    </w:r>
    <w:proofErr w:type="spellStart"/>
    <w:r w:rsidRPr="00EC7563">
      <w:rPr>
        <w:b/>
        <w:bCs/>
        <w:sz w:val="24"/>
        <w:szCs w:val="24"/>
      </w:rPr>
      <w:t>ucsc</w:t>
    </w:r>
    <w:proofErr w:type="spellEnd"/>
  </w:p>
  <w:p w14:paraId="167BF757" w14:textId="48B76064" w:rsidR="00EC7563" w:rsidRPr="00EC7563" w:rsidRDefault="00EC7563" w:rsidP="00EC7563">
    <w:pPr>
      <w:pStyle w:val="Header"/>
      <w:jc w:val="center"/>
      <w:rPr>
        <w:b/>
        <w:bCs/>
        <w:sz w:val="24"/>
        <w:szCs w:val="24"/>
      </w:rPr>
    </w:pPr>
    <w:r w:rsidRPr="00EC7563">
      <w:rPr>
        <w:b/>
        <w:bCs/>
        <w:sz w:val="24"/>
        <w:szCs w:val="24"/>
      </w:rPr>
      <w:t xml:space="preserve">Manuja </w:t>
    </w:r>
    <w:proofErr w:type="spellStart"/>
    <w:r w:rsidRPr="00EC7563">
      <w:rPr>
        <w:b/>
        <w:bCs/>
        <w:sz w:val="24"/>
        <w:szCs w:val="24"/>
      </w:rPr>
      <w:t>yasas</w:t>
    </w:r>
    <w:proofErr w:type="spellEnd"/>
  </w:p>
  <w:p w14:paraId="3DF9BC03" w14:textId="05B1C599" w:rsidR="00EC7563" w:rsidRPr="00EC7563" w:rsidRDefault="00EC7563" w:rsidP="00EC7563">
    <w:pPr>
      <w:pStyle w:val="Header"/>
      <w:jc w:val="center"/>
      <w:rPr>
        <w:b/>
        <w:bCs/>
        <w:sz w:val="24"/>
        <w:szCs w:val="24"/>
      </w:rPr>
    </w:pPr>
    <w:r w:rsidRPr="00EC7563">
      <w:rPr>
        <w:b/>
        <w:bCs/>
        <w:sz w:val="24"/>
        <w:szCs w:val="24"/>
      </w:rPr>
      <w:t>1</w:t>
    </w:r>
    <w:r w:rsidRPr="00EC7563">
      <w:rPr>
        <w:b/>
        <w:bCs/>
        <w:sz w:val="24"/>
        <w:szCs w:val="24"/>
        <w:vertAlign w:val="superscript"/>
      </w:rPr>
      <w:t>st</w:t>
    </w:r>
    <w:r w:rsidRPr="00EC7563">
      <w:rPr>
        <w:b/>
        <w:bCs/>
        <w:sz w:val="24"/>
        <w:szCs w:val="24"/>
      </w:rPr>
      <w:t xml:space="preserve"> September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E58A5"/>
    <w:rsid w:val="00703F25"/>
    <w:rsid w:val="009C3939"/>
    <w:rsid w:val="00AA1D8D"/>
    <w:rsid w:val="00B47730"/>
    <w:rsid w:val="00CB0664"/>
    <w:rsid w:val="00EC75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3282F"/>
  <w14:defaultImageDpi w14:val="300"/>
  <w15:docId w15:val="{46A389C5-455E-4CF4-80F6-6F44D6FE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manuja gma</cp:lastModifiedBy>
  <cp:revision>2</cp:revision>
  <dcterms:created xsi:type="dcterms:W3CDTF">2024-09-01T17:52:00Z</dcterms:created>
  <dcterms:modified xsi:type="dcterms:W3CDTF">2024-09-01T17:52:00Z</dcterms:modified>
  <cp:category/>
</cp:coreProperties>
</file>